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A8C04F">
      <w:pPr>
        <w:pStyle w:val="36"/>
        <w:rPr>
          <w:color w:val="000000" w:themeColor="text1"/>
          <w14:textFill>
            <w14:solidFill>
              <w14:schemeClr w14:val="tx1"/>
            </w14:solidFill>
          </w14:textFill>
        </w:rPr>
      </w:pPr>
      <w:r>
        <w:rPr>
          <w:color w:val="000000" w:themeColor="text1"/>
          <w14:textFill>
            <w14:solidFill>
              <w14:schemeClr w14:val="tx1"/>
            </w14:solidFill>
          </w14:textFill>
        </w:rPr>
        <w:t>COMP2812 Systems Software</w:t>
      </w:r>
    </w:p>
    <w:p w14:paraId="3AED0470">
      <w:r>
        <w:t>Student ID: wann0038</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277"/>
        <w:gridCol w:w="5328"/>
        <w:gridCol w:w="2251"/>
      </w:tblGrid>
      <w:tr w14:paraId="42DE86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7" w:type="dxa"/>
          </w:tcPr>
          <w:p w14:paraId="1E32E7E4">
            <w:pPr>
              <w:rPr>
                <w:rFonts w:hint="default"/>
                <w:vertAlign w:val="baseline"/>
                <w:lang w:val="en-US"/>
              </w:rPr>
            </w:pPr>
            <w:r>
              <w:rPr>
                <w:rFonts w:hint="default"/>
                <w:vertAlign w:val="baseline"/>
                <w:lang w:val="en-US"/>
              </w:rPr>
              <w:t>Task</w:t>
            </w:r>
          </w:p>
        </w:tc>
        <w:tc>
          <w:tcPr>
            <w:tcW w:w="5328" w:type="dxa"/>
          </w:tcPr>
          <w:p w14:paraId="71EA5EF7">
            <w:pPr>
              <w:rPr>
                <w:rFonts w:hint="default"/>
                <w:vertAlign w:val="baseline"/>
                <w:lang w:val="en-US"/>
              </w:rPr>
            </w:pPr>
            <w:r>
              <w:rPr>
                <w:rFonts w:hint="default"/>
                <w:vertAlign w:val="baseline"/>
                <w:lang w:val="en-US"/>
              </w:rPr>
              <w:t>Where to find code</w:t>
            </w:r>
          </w:p>
        </w:tc>
        <w:tc>
          <w:tcPr>
            <w:tcW w:w="2251" w:type="dxa"/>
          </w:tcPr>
          <w:p w14:paraId="58F589A0">
            <w:pPr>
              <w:rPr>
                <w:rFonts w:hint="default"/>
                <w:vertAlign w:val="baseline"/>
                <w:lang w:val="en-US"/>
              </w:rPr>
            </w:pPr>
            <w:r>
              <w:rPr>
                <w:rFonts w:hint="default"/>
                <w:vertAlign w:val="baseline"/>
                <w:lang w:val="en-US"/>
              </w:rPr>
              <w:t>Code</w:t>
            </w:r>
          </w:p>
        </w:tc>
      </w:tr>
      <w:tr w14:paraId="1E7D0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7" w:type="dxa"/>
          </w:tcPr>
          <w:p w14:paraId="43B452DD">
            <w:pPr>
              <w:rPr>
                <w:rFonts w:hint="default"/>
                <w:vertAlign w:val="baseline"/>
                <w:lang w:val="en-US"/>
              </w:rPr>
            </w:pPr>
            <w:r>
              <w:rPr>
                <w:rFonts w:hint="default"/>
                <w:vertAlign w:val="baseline"/>
                <w:lang w:val="en-US"/>
              </w:rPr>
              <w:t>1</w:t>
            </w:r>
          </w:p>
        </w:tc>
        <w:tc>
          <w:tcPr>
            <w:tcW w:w="5328" w:type="dxa"/>
          </w:tcPr>
          <w:p w14:paraId="0D2D270D">
            <w:pPr>
              <w:rPr>
                <w:vertAlign w:val="baseline"/>
              </w:rPr>
            </w:pPr>
            <w:r>
              <w:rPr>
                <w:rFonts w:hint="default"/>
                <w:vertAlign w:val="baseline"/>
              </w:rPr>
              <w:t>In the problematic service’s description</w:t>
            </w:r>
          </w:p>
        </w:tc>
        <w:tc>
          <w:tcPr>
            <w:tcW w:w="2251" w:type="dxa"/>
          </w:tcPr>
          <w:p w14:paraId="5B2988C7">
            <w:pPr>
              <w:rPr>
                <w:vertAlign w:val="baseline"/>
              </w:rPr>
            </w:pPr>
            <w:r>
              <w:rPr>
                <w:rFonts w:hint="default"/>
                <w:b/>
                <w:bCs/>
                <w:lang w:val="en-US"/>
              </w:rPr>
              <w:t>FAN-</w:t>
            </w:r>
            <w:r>
              <w:rPr>
                <w:b/>
                <w:bCs/>
              </w:rPr>
              <w:t>d3434e</w:t>
            </w:r>
          </w:p>
        </w:tc>
      </w:tr>
      <w:tr w14:paraId="0BF0A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7" w:type="dxa"/>
          </w:tcPr>
          <w:p w14:paraId="189A9848">
            <w:pPr>
              <w:rPr>
                <w:rFonts w:hint="default"/>
                <w:vertAlign w:val="baseline"/>
                <w:lang w:val="en-US"/>
              </w:rPr>
            </w:pPr>
            <w:r>
              <w:rPr>
                <w:rFonts w:hint="default"/>
                <w:vertAlign w:val="baseline"/>
                <w:lang w:val="en-US"/>
              </w:rPr>
              <w:t>2</w:t>
            </w:r>
          </w:p>
        </w:tc>
        <w:tc>
          <w:tcPr>
            <w:tcW w:w="5328" w:type="dxa"/>
          </w:tcPr>
          <w:p w14:paraId="76F706A6">
            <w:pPr>
              <w:rPr>
                <w:rFonts w:hint="default"/>
                <w:vertAlign w:val="baseline"/>
                <w:lang w:val="en-US"/>
              </w:rPr>
            </w:pPr>
            <w:r>
              <w:rPr>
                <w:rFonts w:hint="default"/>
                <w:vertAlign w:val="baseline"/>
                <w:lang w:val="en-US"/>
              </w:rPr>
              <w:t>In a comment in a relevant file</w:t>
            </w:r>
          </w:p>
        </w:tc>
        <w:tc>
          <w:tcPr>
            <w:tcW w:w="2251" w:type="dxa"/>
          </w:tcPr>
          <w:p w14:paraId="0EE19982">
            <w:pPr>
              <w:rPr>
                <w:vertAlign w:val="baseline"/>
              </w:rPr>
            </w:pPr>
            <w:r>
              <w:rPr>
                <w:b/>
                <w:bCs/>
                <w:color w:val="auto"/>
              </w:rPr>
              <w:t>FAN-16c93e</w:t>
            </w:r>
          </w:p>
        </w:tc>
      </w:tr>
      <w:tr w14:paraId="0D0C1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7" w:type="dxa"/>
          </w:tcPr>
          <w:p w14:paraId="143B0029">
            <w:pPr>
              <w:rPr>
                <w:rFonts w:hint="default"/>
                <w:vertAlign w:val="baseline"/>
                <w:lang w:val="en-US"/>
              </w:rPr>
            </w:pPr>
            <w:r>
              <w:rPr>
                <w:rFonts w:hint="default"/>
                <w:vertAlign w:val="baseline"/>
                <w:lang w:val="en-US"/>
              </w:rPr>
              <w:t>3</w:t>
            </w:r>
          </w:p>
        </w:tc>
        <w:tc>
          <w:tcPr>
            <w:tcW w:w="5328" w:type="dxa"/>
          </w:tcPr>
          <w:p w14:paraId="0E1D94C0">
            <w:pPr>
              <w:rPr>
                <w:vertAlign w:val="baseline"/>
              </w:rPr>
            </w:pPr>
            <w:r>
              <w:rPr>
                <w:rFonts w:hint="default"/>
                <w:vertAlign w:val="baseline"/>
              </w:rPr>
              <w:t>In the running script’s output</w:t>
            </w:r>
          </w:p>
        </w:tc>
        <w:tc>
          <w:tcPr>
            <w:tcW w:w="2251" w:type="dxa"/>
          </w:tcPr>
          <w:p w14:paraId="321AF30E">
            <w:pPr>
              <w:rPr>
                <w:vertAlign w:val="baseline"/>
              </w:rPr>
            </w:pPr>
          </w:p>
        </w:tc>
      </w:tr>
      <w:tr w14:paraId="402CC4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7" w:type="dxa"/>
          </w:tcPr>
          <w:p w14:paraId="2C44DB67">
            <w:pPr>
              <w:rPr>
                <w:rFonts w:hint="default"/>
                <w:vertAlign w:val="baseline"/>
                <w:lang w:val="en-US"/>
              </w:rPr>
            </w:pPr>
            <w:r>
              <w:rPr>
                <w:rFonts w:hint="default"/>
                <w:vertAlign w:val="baseline"/>
                <w:lang w:val="en-US"/>
              </w:rPr>
              <w:t>4</w:t>
            </w:r>
          </w:p>
        </w:tc>
        <w:tc>
          <w:tcPr>
            <w:tcW w:w="5328" w:type="dxa"/>
          </w:tcPr>
          <w:p w14:paraId="150F090F">
            <w:pPr>
              <w:rPr>
                <w:vertAlign w:val="baseline"/>
              </w:rPr>
            </w:pPr>
            <w:r>
              <w:rPr>
                <w:rFonts w:hint="default"/>
                <w:vertAlign w:val="baseline"/>
              </w:rPr>
              <w:t>In the name of the problematic process/file</w:t>
            </w:r>
          </w:p>
        </w:tc>
        <w:tc>
          <w:tcPr>
            <w:tcW w:w="2251" w:type="dxa"/>
          </w:tcPr>
          <w:p w14:paraId="35AF5F2A">
            <w:pPr>
              <w:rPr>
                <w:vertAlign w:val="baseline"/>
              </w:rPr>
            </w:pPr>
          </w:p>
        </w:tc>
      </w:tr>
      <w:tr w14:paraId="352C7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277" w:type="dxa"/>
          </w:tcPr>
          <w:p w14:paraId="0C6800C7">
            <w:pPr>
              <w:rPr>
                <w:rFonts w:hint="default"/>
                <w:vertAlign w:val="baseline"/>
                <w:lang w:val="en-US"/>
              </w:rPr>
            </w:pPr>
            <w:r>
              <w:rPr>
                <w:rFonts w:hint="default"/>
                <w:vertAlign w:val="baseline"/>
                <w:lang w:val="en-US"/>
              </w:rPr>
              <w:t>5</w:t>
            </w:r>
          </w:p>
        </w:tc>
        <w:tc>
          <w:tcPr>
            <w:tcW w:w="5328" w:type="dxa"/>
          </w:tcPr>
          <w:p w14:paraId="3F3F2EB9">
            <w:pPr>
              <w:rPr>
                <w:vertAlign w:val="baseline"/>
              </w:rPr>
            </w:pPr>
            <w:r>
              <w:rPr>
                <w:rFonts w:hint="default"/>
                <w:vertAlign w:val="baseline"/>
              </w:rPr>
              <w:t>In the output of the running Python program</w:t>
            </w:r>
          </w:p>
        </w:tc>
        <w:tc>
          <w:tcPr>
            <w:tcW w:w="2251" w:type="dxa"/>
          </w:tcPr>
          <w:p w14:paraId="799C43D5">
            <w:pPr>
              <w:rPr>
                <w:vertAlign w:val="baseline"/>
              </w:rPr>
            </w:pPr>
          </w:p>
        </w:tc>
      </w:tr>
    </w:tbl>
    <w:p w14:paraId="78CA204D"/>
    <w:p w14:paraId="4E907FFD">
      <w:pPr>
        <w:rPr>
          <w:rFonts w:hint="default"/>
          <w:b/>
          <w:bCs/>
          <w:sz w:val="28"/>
          <w:szCs w:val="28"/>
          <w:lang w:val="en-US"/>
        </w:rPr>
      </w:pPr>
      <w:r>
        <w:rPr>
          <w:rFonts w:hint="default"/>
          <w:b/>
          <w:bCs/>
          <w:sz w:val="28"/>
          <w:szCs w:val="28"/>
          <w:lang w:val="en-US"/>
        </w:rPr>
        <w:t>Task 01 Report</w:t>
      </w:r>
    </w:p>
    <w:p w14:paraId="6A8BA717">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Knowledge Base Entry</w:t>
      </w:r>
      <w:bookmarkStart w:id="0" w:name="_GoBack"/>
      <w:bookmarkEnd w:id="0"/>
    </w:p>
    <w:p w14:paraId="313FB151">
      <w:pPr>
        <w:pStyle w:val="3"/>
        <w:rPr>
          <w:color w:val="000000" w:themeColor="text1"/>
          <w14:textFill>
            <w14:solidFill>
              <w14:schemeClr w14:val="tx1"/>
            </w14:solidFill>
          </w14:textFill>
        </w:rPr>
      </w:pPr>
      <w:r>
        <w:rPr>
          <w:color w:val="000000" w:themeColor="text1"/>
          <w14:textFill>
            <w14:solidFill>
              <w14:schemeClr w14:val="tx1"/>
            </w14:solidFill>
          </w14:textFill>
        </w:rPr>
        <w:t>Title:</w:t>
      </w:r>
    </w:p>
    <w:p w14:paraId="13534B93">
      <w:pPr>
        <w:rPr>
          <w:rFonts w:hint="default"/>
          <w:color w:val="000000" w:themeColor="text1"/>
          <w:lang w:val="en-US"/>
          <w14:textFill>
            <w14:solidFill>
              <w14:schemeClr w14:val="tx1"/>
            </w14:solidFill>
          </w14:textFill>
        </w:rPr>
      </w:pPr>
      <w:r>
        <w:rPr>
          <w:color w:val="000000" w:themeColor="text1"/>
          <w14:textFill>
            <w14:solidFill>
              <w14:schemeClr w14:val="tx1"/>
            </w14:solidFill>
          </w14:textFill>
        </w:rPr>
        <w:t xml:space="preserve">How to Identify and Resolve </w:t>
      </w:r>
      <w:r>
        <w:rPr>
          <w:rFonts w:hint="default"/>
          <w:color w:val="000000" w:themeColor="text1"/>
          <w:lang w:val="en-US"/>
          <w14:textFill>
            <w14:solidFill>
              <w14:schemeClr w14:val="tx1"/>
            </w14:solidFill>
          </w14:textFill>
        </w:rPr>
        <w:t>“</w:t>
      </w:r>
      <w:r>
        <w:rPr>
          <w:color w:val="000000" w:themeColor="text1"/>
          <w14:textFill>
            <w14:solidFill>
              <w14:schemeClr w14:val="tx1"/>
            </w14:solidFill>
          </w14:textFill>
        </w:rPr>
        <w:t>High CPU Usage by a Background Service in Linux</w:t>
      </w:r>
      <w:r>
        <w:rPr>
          <w:rFonts w:hint="default"/>
          <w:color w:val="000000" w:themeColor="text1"/>
          <w:lang w:val="en-US"/>
          <w14:textFill>
            <w14:solidFill>
              <w14:schemeClr w14:val="tx1"/>
            </w14:solidFill>
          </w14:textFill>
        </w:rPr>
        <w:t>”</w:t>
      </w:r>
    </w:p>
    <w:p w14:paraId="41815195">
      <w:pPr>
        <w:pStyle w:val="3"/>
        <w:rPr>
          <w:color w:val="000000" w:themeColor="text1"/>
          <w14:textFill>
            <w14:solidFill>
              <w14:schemeClr w14:val="tx1"/>
            </w14:solidFill>
          </w14:textFill>
        </w:rPr>
      </w:pPr>
      <w:r>
        <w:rPr>
          <w:color w:val="000000" w:themeColor="text1"/>
          <w14:textFill>
            <w14:solidFill>
              <w14:schemeClr w14:val="tx1"/>
            </w14:solidFill>
          </w14:textFill>
        </w:rPr>
        <w:t>Introduction:</w:t>
      </w:r>
    </w:p>
    <w:p w14:paraId="10922C5F">
      <w:pPr>
        <w:rPr>
          <w:color w:val="000000" w:themeColor="text1"/>
          <w14:textFill>
            <w14:solidFill>
              <w14:schemeClr w14:val="tx1"/>
            </w14:solidFill>
          </w14:textFill>
        </w:rPr>
      </w:pPr>
      <w:r>
        <w:rPr>
          <w:color w:val="000000" w:themeColor="text1"/>
          <w14:textFill>
            <w14:solidFill>
              <w14:schemeClr w14:val="tx1"/>
            </w14:solidFill>
          </w14:textFill>
        </w:rPr>
        <w:t>This article explains how to find and stop a background process that is using a lot of CPU power in a Linux system. This is important because high CPU usage can make the computer very slow.</w:t>
      </w:r>
    </w:p>
    <w:p w14:paraId="58A5A141">
      <w:pPr>
        <w:pStyle w:val="3"/>
        <w:rPr>
          <w:color w:val="000000" w:themeColor="text1"/>
          <w14:textFill>
            <w14:solidFill>
              <w14:schemeClr w14:val="tx1"/>
            </w14:solidFill>
          </w14:textFill>
        </w:rPr>
      </w:pPr>
      <w:r>
        <w:rPr>
          <w:color w:val="000000" w:themeColor="text1"/>
          <w14:textFill>
            <w14:solidFill>
              <w14:schemeClr w14:val="tx1"/>
            </w14:solidFill>
          </w14:textFill>
        </w:rPr>
        <w:t>Steps to Identify the Problem:</w:t>
      </w:r>
    </w:p>
    <w:p w14:paraId="16AC8E20">
      <w:pPr>
        <w:numPr>
          <w:ilvl w:val="0"/>
          <w:numId w:val="7"/>
        </w:numPr>
      </w:pPr>
      <w:r>
        <w:t>First, we ran the command `</w:t>
      </w:r>
      <w:r>
        <w:rPr>
          <w:b/>
          <w:bCs/>
        </w:rPr>
        <w:t>top</w:t>
      </w:r>
      <w:r>
        <w:t>` to see which process was using a lot of CPU.</w:t>
      </w:r>
    </w:p>
    <w:p w14:paraId="4612DEE6">
      <w:pPr>
        <w:bidi w:val="0"/>
        <w:jc w:val="center"/>
        <w:rPr>
          <w:rFonts w:hint="default"/>
          <w:lang w:val="en-US"/>
        </w:rPr>
      </w:pPr>
      <w:r>
        <w:rPr>
          <w:rFonts w:hint="default"/>
          <w:lang w:val="en-US"/>
        </w:rPr>
        <w:drawing>
          <wp:inline distT="0" distB="0" distL="114300" distR="114300">
            <wp:extent cx="3508375" cy="2428240"/>
            <wp:effectExtent l="0" t="0" r="12065" b="10160"/>
            <wp:docPr id="1" name="Picture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
                    <pic:cNvPicPr>
                      <a:picLocks noChangeAspect="1"/>
                    </pic:cNvPicPr>
                  </pic:nvPicPr>
                  <pic:blipFill>
                    <a:blip r:embed="rId6"/>
                    <a:stretch>
                      <a:fillRect/>
                    </a:stretch>
                  </pic:blipFill>
                  <pic:spPr>
                    <a:xfrm>
                      <a:off x="0" y="0"/>
                      <a:ext cx="3508375" cy="2428240"/>
                    </a:xfrm>
                    <a:prstGeom prst="rect">
                      <a:avLst/>
                    </a:prstGeom>
                  </pic:spPr>
                </pic:pic>
              </a:graphicData>
            </a:graphic>
          </wp:inline>
        </w:drawing>
      </w:r>
    </w:p>
    <w:p w14:paraId="0B83D36F">
      <w:pPr>
        <w:bidi w:val="0"/>
        <w:jc w:val="center"/>
        <w:rPr>
          <w:rFonts w:hint="default"/>
          <w:lang w:val="en-US"/>
        </w:rPr>
      </w:pPr>
      <w:r>
        <w:rPr>
          <w:rFonts w:hint="default"/>
          <w:lang w:val="en-US"/>
        </w:rPr>
        <w:t>Figure 01 - System with normal state</w:t>
      </w:r>
    </w:p>
    <w:p w14:paraId="496FBBC3">
      <w:r>
        <w:t xml:space="preserve">2. </w:t>
      </w:r>
      <w:r>
        <w:rPr>
          <w:rFonts w:hint="default"/>
          <w:lang w:val="en-US"/>
        </w:rPr>
        <w:t>Before such an issue occurs</w:t>
      </w:r>
      <w:r>
        <w:t xml:space="preserve">, no process was using too much CPU. (See Figure </w:t>
      </w:r>
      <w:r>
        <w:rPr>
          <w:rFonts w:hint="default"/>
          <w:lang w:val="en-US"/>
        </w:rPr>
        <w:t>0</w:t>
      </w:r>
      <w:r>
        <w:t>1)</w:t>
      </w:r>
    </w:p>
    <w:p w14:paraId="368AF13E">
      <w:pPr>
        <w:rPr>
          <w:rFonts w:hint="default"/>
          <w:lang w:val="en-US"/>
        </w:rPr>
      </w:pPr>
      <w:r>
        <w:t>3. Then we ran the task using `/opt/tasks/task1.sh`.</w:t>
      </w:r>
      <w:r>
        <w:rPr>
          <w:rFonts w:hint="default"/>
          <w:lang w:val="en-US"/>
        </w:rPr>
        <w:t xml:space="preserve"> And that creates a CPU consuming task.</w:t>
      </w:r>
    </w:p>
    <w:p w14:paraId="11FFF486">
      <w:r>
        <w:t xml:space="preserve">4. After running the task, a process named `sneaky+` started using around 95% of the CPU. (See Figure </w:t>
      </w:r>
      <w:r>
        <w:rPr>
          <w:rFonts w:hint="default"/>
          <w:lang w:val="en-US"/>
        </w:rPr>
        <w:t>0</w:t>
      </w:r>
      <w:r>
        <w:t>2)</w:t>
      </w:r>
    </w:p>
    <w:p w14:paraId="5277F7F8">
      <w:pPr>
        <w:jc w:val="center"/>
        <w:rPr>
          <w:rFonts w:hint="default"/>
          <w:lang w:val="en-US"/>
        </w:rPr>
      </w:pPr>
      <w:r>
        <w:rPr>
          <w:rFonts w:hint="default"/>
          <w:lang w:val="en-US"/>
        </w:rPr>
        <w:drawing>
          <wp:inline distT="0" distB="0" distL="114300" distR="114300">
            <wp:extent cx="3521075" cy="2430145"/>
            <wp:effectExtent l="0" t="0" r="14605" b="8255"/>
            <wp:docPr id="2" name="Picture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3"/>
                    <pic:cNvPicPr>
                      <a:picLocks noChangeAspect="1"/>
                    </pic:cNvPicPr>
                  </pic:nvPicPr>
                  <pic:blipFill>
                    <a:blip r:embed="rId7"/>
                    <a:stretch>
                      <a:fillRect/>
                    </a:stretch>
                  </pic:blipFill>
                  <pic:spPr>
                    <a:xfrm>
                      <a:off x="0" y="0"/>
                      <a:ext cx="3521075" cy="2430145"/>
                    </a:xfrm>
                    <a:prstGeom prst="rect">
                      <a:avLst/>
                    </a:prstGeom>
                  </pic:spPr>
                </pic:pic>
              </a:graphicData>
            </a:graphic>
          </wp:inline>
        </w:drawing>
      </w:r>
    </w:p>
    <w:p w14:paraId="29FB2E5C">
      <w:pPr>
        <w:jc w:val="center"/>
        <w:rPr>
          <w:rFonts w:hint="default"/>
          <w:lang w:val="en-US"/>
        </w:rPr>
      </w:pPr>
      <w:r>
        <w:rPr>
          <w:rFonts w:hint="default"/>
          <w:lang w:val="en-US"/>
        </w:rPr>
        <w:t>Figure 02 - System with high CPU consumption</w:t>
      </w:r>
    </w:p>
    <w:p w14:paraId="79A3C82A">
      <w:pPr>
        <w:pStyle w:val="3"/>
        <w:rPr>
          <w:color w:val="000000" w:themeColor="text1"/>
          <w14:textFill>
            <w14:solidFill>
              <w14:schemeClr w14:val="tx1"/>
            </w14:solidFill>
          </w14:textFill>
        </w:rPr>
      </w:pPr>
      <w:r>
        <w:rPr>
          <w:color w:val="000000" w:themeColor="text1"/>
          <w14:textFill>
            <w14:solidFill>
              <w14:schemeClr w14:val="tx1"/>
            </w14:solidFill>
          </w14:textFill>
        </w:rPr>
        <w:t>Diagnosis:</w:t>
      </w:r>
    </w:p>
    <w:p w14:paraId="085B1DE8">
      <w:r>
        <w:t>We found that the `sneaky+` process was the one using too much CPU. Using its PID, we tried to find the service behind it using `</w:t>
      </w:r>
      <w:r>
        <w:rPr>
          <w:b/>
          <w:bCs/>
        </w:rPr>
        <w:t>systemctl status &lt;PID&gt;</w:t>
      </w:r>
      <w:r>
        <w:t>` and `</w:t>
      </w:r>
      <w:r>
        <w:rPr>
          <w:b/>
          <w:bCs/>
        </w:rPr>
        <w:t>grep</w:t>
      </w:r>
      <w:r>
        <w:t>` commands.</w:t>
      </w:r>
    </w:p>
    <w:p w14:paraId="5B80583C">
      <w:pPr>
        <w:pStyle w:val="3"/>
        <w:rPr>
          <w:color w:val="000000" w:themeColor="text1"/>
          <w14:textFill>
            <w14:solidFill>
              <w14:schemeClr w14:val="tx1"/>
            </w14:solidFill>
          </w14:textFill>
        </w:rPr>
      </w:pPr>
      <w:r>
        <w:rPr>
          <w:color w:val="000000" w:themeColor="text1"/>
          <w14:textFill>
            <w14:solidFill>
              <w14:schemeClr w14:val="tx1"/>
            </w14:solidFill>
          </w14:textFill>
        </w:rPr>
        <w:t>Steps to Fix:</w:t>
      </w:r>
    </w:p>
    <w:p w14:paraId="62ECC770">
      <w:pPr>
        <w:numPr>
          <w:ilvl w:val="0"/>
          <w:numId w:val="7"/>
        </w:numPr>
        <w:ind w:left="0" w:leftChars="0" w:firstLine="0" w:firstLineChars="0"/>
      </w:pPr>
      <w:r>
        <w:t>After identifying the related systemd service, we stopped it using `</w:t>
      </w:r>
      <w:r>
        <w:rPr>
          <w:b/>
          <w:bCs/>
        </w:rPr>
        <w:t>sudo systemctl stop sneaky.service</w:t>
      </w:r>
      <w:r>
        <w:t>`.</w:t>
      </w:r>
    </w:p>
    <w:p w14:paraId="7368973D">
      <w:pPr>
        <w:numPr>
          <w:ilvl w:val="0"/>
          <w:numId w:val="7"/>
        </w:numPr>
        <w:ind w:left="0" w:leftChars="0" w:firstLine="0" w:firstLineChars="0"/>
        <w:rPr>
          <w:rFonts w:hint="default"/>
          <w:b/>
          <w:bCs/>
          <w:lang w:val="en-US"/>
        </w:rPr>
      </w:pPr>
      <w:r>
        <w:t>We also disabled it using `</w:t>
      </w:r>
      <w:r>
        <w:rPr>
          <w:b/>
          <w:bCs/>
        </w:rPr>
        <w:t>sudo systemctl disable sneaky.service</w:t>
      </w:r>
      <w:r>
        <w:t>` to</w:t>
      </w:r>
      <w:r>
        <w:rPr>
          <w:b/>
          <w:bCs/>
        </w:rPr>
        <w:t xml:space="preserve"> prevent it from running again.</w:t>
      </w:r>
      <w:r>
        <w:rPr>
          <w:rFonts w:hint="default"/>
          <w:b/>
          <w:bCs/>
          <w:lang w:val="en-US"/>
        </w:rPr>
        <w:t xml:space="preserve"> </w:t>
      </w:r>
    </w:p>
    <w:p w14:paraId="1E7139A2">
      <w:pPr>
        <w:numPr>
          <w:ilvl w:val="0"/>
          <w:numId w:val="7"/>
        </w:numPr>
        <w:ind w:left="0" w:leftChars="0" w:firstLine="0" w:firstLineChars="0"/>
      </w:pPr>
      <w:r>
        <w:t>Finally, we rebooted the system</w:t>
      </w:r>
      <w:r>
        <w:rPr>
          <w:rFonts w:hint="default"/>
          <w:lang w:val="en-US"/>
        </w:rPr>
        <w:t xml:space="preserve"> using </w:t>
      </w:r>
      <w:r>
        <w:rPr>
          <w:rFonts w:hint="default"/>
          <w:b/>
          <w:bCs/>
          <w:lang w:val="en-US"/>
        </w:rPr>
        <w:t>sudo reboot</w:t>
      </w:r>
      <w:r>
        <w:t xml:space="preserve"> and checked with `</w:t>
      </w:r>
      <w:r>
        <w:rPr>
          <w:b/>
          <w:bCs/>
        </w:rPr>
        <w:t>top</w:t>
      </w:r>
      <w:r>
        <w:t>` to confirm the problem was solved.</w:t>
      </w:r>
    </w:p>
    <w:p w14:paraId="631B9830">
      <w:pPr>
        <w:numPr>
          <w:ilvl w:val="0"/>
          <w:numId w:val="7"/>
        </w:numPr>
        <w:ind w:left="0" w:leftChars="0" w:firstLine="0" w:firstLineChars="0"/>
        <w:jc w:val="center"/>
      </w:pPr>
      <w:r>
        <w:drawing>
          <wp:inline distT="0" distB="0" distL="114300" distR="114300">
            <wp:extent cx="3448050" cy="2470785"/>
            <wp:effectExtent l="0" t="0" r="11430"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448050" cy="2470785"/>
                    </a:xfrm>
                    <a:prstGeom prst="rect">
                      <a:avLst/>
                    </a:prstGeom>
                    <a:noFill/>
                    <a:ln>
                      <a:noFill/>
                    </a:ln>
                  </pic:spPr>
                </pic:pic>
              </a:graphicData>
            </a:graphic>
          </wp:inline>
        </w:drawing>
      </w:r>
    </w:p>
    <w:p w14:paraId="47E837F1">
      <w:pPr>
        <w:numPr>
          <w:ilvl w:val="0"/>
          <w:numId w:val="0"/>
        </w:numPr>
        <w:ind w:leftChars="0"/>
        <w:jc w:val="center"/>
        <w:rPr>
          <w:rFonts w:hint="default"/>
          <w:lang w:val="en-US"/>
        </w:rPr>
      </w:pPr>
      <w:r>
        <w:rPr>
          <w:rFonts w:hint="default"/>
          <w:lang w:val="en-US"/>
        </w:rPr>
        <w:t>Figure 03 - After resolving the issue</w:t>
      </w:r>
    </w:p>
    <w:p w14:paraId="46E37A75">
      <w:pPr>
        <w:numPr>
          <w:ilvl w:val="0"/>
          <w:numId w:val="0"/>
        </w:numPr>
        <w:ind w:leftChars="0"/>
        <w:rPr>
          <w:rFonts w:hint="default"/>
          <w:lang w:val="en-US"/>
        </w:rPr>
      </w:pPr>
      <w:r>
        <w:rPr>
          <w:rFonts w:hint="default"/>
          <w:lang w:val="en-US"/>
        </w:rPr>
        <w:t xml:space="preserve">For a Quick solution, we can try </w:t>
      </w:r>
      <w:r>
        <w:rPr>
          <w:rFonts w:hint="default"/>
          <w:b/>
          <w:bCs/>
          <w:lang w:val="en-US"/>
        </w:rPr>
        <w:t>sudo  kill -9 &lt;PID&gt;</w:t>
      </w:r>
      <w:r>
        <w:rPr>
          <w:rFonts w:hint="default"/>
          <w:lang w:val="en-US"/>
        </w:rPr>
        <w:t xml:space="preserve"> as well, but it will not prevent the restarting. </w:t>
      </w:r>
    </w:p>
    <w:p w14:paraId="041A605D">
      <w:pPr>
        <w:pStyle w:val="3"/>
        <w:rPr>
          <w:color w:val="000000" w:themeColor="text1"/>
          <w14:textFill>
            <w14:solidFill>
              <w14:schemeClr w14:val="tx1"/>
            </w14:solidFill>
          </w14:textFill>
        </w:rPr>
      </w:pPr>
      <w:r>
        <w:rPr>
          <w:color w:val="000000" w:themeColor="text1"/>
          <w14:textFill>
            <w14:solidFill>
              <w14:schemeClr w14:val="tx1"/>
            </w14:solidFill>
          </w14:textFill>
        </w:rPr>
        <w:t>Conclusion:</w:t>
      </w:r>
    </w:p>
    <w:p w14:paraId="7DFF8B80">
      <w:r>
        <w:t>This method is a simple and effective way to handle background processes that slow down the system.</w:t>
      </w:r>
      <w:r>
        <w:br w:type="textWrapping"/>
      </w:r>
      <w:r>
        <w:t>Figure 1: System state before running task 1, showing normal CPU usage.</w:t>
      </w:r>
      <w:r>
        <w:br w:type="textWrapping"/>
      </w:r>
      <w:r>
        <w:t>Figure 2: System state after running task 1, showing high CPU usage by `sneaky+`.</w:t>
      </w:r>
    </w:p>
    <w:p w14:paraId="77A24EB1"/>
    <w:p w14:paraId="1D545D15">
      <w:pPr>
        <w:pStyle w:val="2"/>
        <w:rPr>
          <w:color w:val="000000" w:themeColor="text1"/>
          <w:u w:val="single"/>
          <w14:textFill>
            <w14:solidFill>
              <w14:schemeClr w14:val="tx1"/>
            </w14:solidFill>
          </w14:textFill>
        </w:rPr>
      </w:pPr>
      <w:r>
        <w:rPr>
          <w:color w:val="000000" w:themeColor="text1"/>
          <w:u w:val="single"/>
          <w14:textFill>
            <w14:solidFill>
              <w14:schemeClr w14:val="tx1"/>
            </w14:solidFill>
          </w14:textFill>
        </w:rPr>
        <w:t>Theoretical Reflection</w:t>
      </w:r>
    </w:p>
    <w:p w14:paraId="284B516D"/>
    <w:p w14:paraId="30673827">
      <w:pPr>
        <w:spacing w:line="240" w:lineRule="auto"/>
        <w:ind w:firstLine="720" w:firstLineChars="0"/>
        <w:jc w:val="both"/>
      </w:pPr>
      <w:r>
        <w:t>In this task, we learned how CPU usage affects system performance. The CPU does all the main processing tasks in a computer. If one program uses most of the CPU, then other programs can become slow. This is what happened with the `sneaky+` process. It was using around 95% of the CPU, so the rest of the system felt very slow.</w:t>
      </w:r>
      <w:r>
        <w:br w:type="textWrapping"/>
      </w:r>
      <w:r>
        <w:t>A CPU has to handle many tasks. It switches between them using context switching</w:t>
      </w:r>
      <w:r>
        <w:rPr>
          <w:rFonts w:hint="default"/>
          <w:lang w:val="en-US"/>
        </w:rPr>
        <w:t xml:space="preserve"> and that makes us feel all are working at the same time but in correct terms, if we only have one CPU with us. It does one thing at a snapshot and then it switch  the context and get to another process</w:t>
      </w:r>
      <w:r>
        <w:t>. If a program uses too much CPU, the scheduler (which manages how tasks are run) gets overloaded. This limits the performance. When a process is called 'CPU-bound', it means it always wants to use the CPU and doesn't wait for anything else. That’s what we saw here.</w:t>
      </w:r>
    </w:p>
    <w:p w14:paraId="63084802">
      <w:pPr>
        <w:spacing w:line="240" w:lineRule="auto"/>
        <w:ind w:firstLine="720" w:firstLineChars="0"/>
        <w:jc w:val="both"/>
        <w:rPr>
          <w:rFonts w:hint="default"/>
          <w:lang w:val="en-US"/>
        </w:rPr>
      </w:pPr>
      <w:r>
        <w:rPr>
          <w:rFonts w:hint="default"/>
          <w:lang w:val="en-US"/>
        </w:rPr>
        <w:t>So in any place where we see a slow down of a system. We can use to check the processes which are consuming much CPU, Memory etc using Top command on Linux systems, in Windows we have a GUI option named task manager to do this and stop any task we want to stop at there itself.</w:t>
      </w:r>
    </w:p>
    <w:p w14:paraId="379E8B3B">
      <w:pPr>
        <w:spacing w:line="240" w:lineRule="auto"/>
        <w:ind w:firstLine="720" w:firstLineChars="0"/>
        <w:jc w:val="both"/>
      </w:pPr>
      <w:r>
        <w:t>When the system is CPU-bound, you also get resource contention. That means many processes want to use the same resource (CPU), but only one can use it at a time. This causes delay for others. Response time goes up. For example, even opening the file manager or terminal took extra time. That’s why identifying such programs and stopping them is important for system health.</w:t>
      </w:r>
    </w:p>
    <w:p w14:paraId="6D127A88">
      <w:pPr>
        <w:spacing w:line="240" w:lineRule="auto"/>
        <w:ind w:firstLine="720" w:firstLineChars="0"/>
        <w:jc w:val="both"/>
      </w:pPr>
      <w:r>
        <w:t>In real systems, this problem can come from faulty scripts or background services. So this task taught us how to observe, analyze, and fix such issues in a simple Linux environment.</w:t>
      </w:r>
    </w:p>
    <w:p w14:paraId="158AC33C">
      <w:pPr>
        <w:spacing w:line="240" w:lineRule="auto"/>
        <w:ind w:firstLine="720" w:firstLineChars="0"/>
        <w:jc w:val="both"/>
        <w:rPr>
          <w:rFonts w:hint="default"/>
          <w:lang w:val="en-US"/>
        </w:rPr>
      </w:pPr>
      <w:r>
        <w:rPr>
          <w:rFonts w:hint="default"/>
          <w:lang w:val="en-US"/>
        </w:rPr>
        <w:t>In short. If we find a slow down. We can check the processes that consumes much CPU and Memory and so on and Kill them if not mandatory to run. That itself releases much of the resources and other processes can utilize the released resources.</w:t>
      </w:r>
    </w:p>
    <w:p w14:paraId="46B26AEA">
      <w:pPr>
        <w:spacing w:line="240" w:lineRule="auto"/>
        <w:ind w:firstLine="720" w:firstLineChars="0"/>
        <w:jc w:val="both"/>
        <w:rPr>
          <w:rFonts w:hint="default"/>
          <w:lang w:val="en-US"/>
        </w:rPr>
      </w:pPr>
    </w:p>
    <w:p w14:paraId="5C636AE7">
      <w:pPr>
        <w:spacing w:line="240" w:lineRule="auto"/>
        <w:ind w:firstLine="720" w:firstLineChars="0"/>
        <w:jc w:val="both"/>
        <w:rPr>
          <w:rFonts w:hint="default"/>
          <w:lang w:val="en-US"/>
        </w:rPr>
      </w:pPr>
    </w:p>
    <w:p w14:paraId="22BDD712">
      <w:pPr>
        <w:pStyle w:val="2"/>
        <w:rPr>
          <w:b/>
          <w:bCs/>
          <w:color w:val="000000" w:themeColor="text1"/>
          <w:u w:val="single"/>
          <w14:textFill>
            <w14:solidFill>
              <w14:schemeClr w14:val="tx1"/>
            </w14:solidFill>
          </w14:textFill>
        </w:rPr>
      </w:pPr>
      <w:r>
        <w:rPr>
          <w:b/>
          <w:bCs/>
          <w:color w:val="000000" w:themeColor="text1"/>
          <w:u w:val="single"/>
          <w14:textFill>
            <w14:solidFill>
              <w14:schemeClr w14:val="tx1"/>
            </w14:solidFill>
          </w14:textFill>
        </w:rPr>
        <w:t>Task 1 – Unique Code Finding Explanation</w:t>
      </w:r>
    </w:p>
    <w:p w14:paraId="192D0D6E"/>
    <w:p w14:paraId="4556EFF5">
      <w:r>
        <w:t>I tried to find the unique task code for Task 1 as instructed in the assignment. It mentioned to use `</w:t>
      </w:r>
      <w:r>
        <w:rPr>
          <w:b/>
          <w:bCs/>
        </w:rPr>
        <w:t>systemctl status</w:t>
      </w:r>
      <w:r>
        <w:t>` and check the associated service file. After running the script `task1.sh`, I used `</w:t>
      </w:r>
      <w:r>
        <w:rPr>
          <w:b/>
          <w:bCs/>
        </w:rPr>
        <w:t>systemctl</w:t>
      </w:r>
      <w:r>
        <w:t>` to look for a service named `sneaky.service`, but it did not exist. I also checked the directory `</w:t>
      </w:r>
      <w:r>
        <w:rPr>
          <w:b/>
          <w:bCs/>
        </w:rPr>
        <w:t>/etc/systemd/system/</w:t>
      </w:r>
      <w:r>
        <w:t>` and tried to view the file directly using `cat`, but it returned ‘No such file’. I even re-ran the installation using `install.sh` with my FAN, but still there was no service file created for this task.</w:t>
      </w:r>
    </w:p>
    <w:p w14:paraId="21A16026">
      <w:r>
        <w:t>Next, I used `</w:t>
      </w:r>
      <w:r>
        <w:rPr>
          <w:b/>
          <w:bCs/>
        </w:rPr>
        <w:t>top</w:t>
      </w:r>
      <w:r>
        <w:t>` and `</w:t>
      </w:r>
      <w:r>
        <w:rPr>
          <w:b/>
          <w:bCs/>
        </w:rPr>
        <w:t>ps aux</w:t>
      </w:r>
      <w:r>
        <w:t>` commands to investigate the process and found that a high-CPU process was running from a script located at `</w:t>
      </w:r>
      <w:r>
        <w:rPr>
          <w:b/>
          <w:bCs/>
        </w:rPr>
        <w:t>/opt/tasks/.hide/sneaky_cpu_d3434e.sh</w:t>
      </w:r>
      <w:r>
        <w:t xml:space="preserve">`. This confirmed that the process was not running as a </w:t>
      </w:r>
      <w:r>
        <w:rPr>
          <w:b/>
          <w:bCs/>
        </w:rPr>
        <w:t>systemd service</w:t>
      </w:r>
      <w:r>
        <w:t>, but just as a direct shell script.</w:t>
      </w:r>
    </w:p>
    <w:p w14:paraId="248A222D">
      <w:pPr>
        <w:rPr>
          <w:b/>
          <w:bCs/>
        </w:rPr>
      </w:pPr>
      <w:r>
        <w:t xml:space="preserve">I opened that script using `cat` and searched its contents, but I couldn’t find any line containing a unique code like `# Your code is FAN-xxxxx`. To be sure, I also ran a recursive grep command to search for ‘FAN-’ codes in the `/opt` directory. </w:t>
      </w:r>
      <w:r>
        <w:rPr>
          <w:b/>
          <w:bCs/>
        </w:rPr>
        <w:t xml:space="preserve">The only match returned was for Task 2, </w:t>
      </w:r>
      <w:r>
        <w:rPr>
          <w:b w:val="0"/>
          <w:bCs w:val="0"/>
        </w:rPr>
        <w:t>which had</w:t>
      </w:r>
      <w:r>
        <w:rPr>
          <w:b/>
          <w:bCs/>
        </w:rPr>
        <w:t xml:space="preserve"> `FAN-16c93e`</w:t>
      </w:r>
      <w:r>
        <w:t xml:space="preserve"> inside `</w:t>
      </w:r>
      <w:r>
        <w:rPr>
          <w:b/>
          <w:bCs/>
        </w:rPr>
        <w:t>/opt/tasks/hosts.bak</w:t>
      </w:r>
      <w:r>
        <w:t xml:space="preserve">`. </w:t>
      </w:r>
      <w:r>
        <w:rPr>
          <w:b/>
          <w:bCs/>
        </w:rPr>
        <w:t>There was no FAN code found for Task 1.</w:t>
      </w:r>
    </w:p>
    <w:p w14:paraId="427E18F5">
      <w:r>
        <w:t>However, I noticed the shell script name contained the string `</w:t>
      </w:r>
      <w:r>
        <w:rPr>
          <w:b/>
          <w:bCs/>
        </w:rPr>
        <w:t>d3434e</w:t>
      </w:r>
      <w:r>
        <w:t xml:space="preserve">`, which follows the same format as other task codes. Since there is no FAN-style code or systemd unit file, I concluded that </w:t>
      </w:r>
      <w:r>
        <w:rPr>
          <w:b/>
          <w:bCs/>
        </w:rPr>
        <w:t>`</w:t>
      </w:r>
      <w:r>
        <w:rPr>
          <w:rFonts w:hint="default"/>
          <w:b/>
          <w:bCs/>
          <w:lang w:val="en-US"/>
        </w:rPr>
        <w:t>FAN-</w:t>
      </w:r>
      <w:r>
        <w:rPr>
          <w:b/>
          <w:bCs/>
        </w:rPr>
        <w:t>d3434e` is the unique task code for Task 1</w:t>
      </w:r>
      <w:r>
        <w:t>. I have used this value in my evidence table and noted that it was found in the filename of the sneaky process script itself.</w:t>
      </w:r>
    </w:p>
    <w:p w14:paraId="36E8E0A9"/>
    <w:p w14:paraId="51CD0E9F">
      <w:pPr>
        <w:rPr>
          <w:rFonts w:hint="default"/>
          <w:lang w:val="en-US"/>
        </w:rPr>
      </w:pPr>
    </w:p>
    <w:p w14:paraId="3C2B0613">
      <w:pPr>
        <w:pStyle w:val="2"/>
        <w:rPr>
          <w:color w:val="auto"/>
        </w:rPr>
      </w:pPr>
      <w:r>
        <w:rPr>
          <w:color w:val="auto"/>
        </w:rPr>
        <w:t>Task 2 Report</w:t>
      </w:r>
    </w:p>
    <w:p w14:paraId="499DCDF4">
      <w:pPr>
        <w:pStyle w:val="3"/>
        <w:rPr>
          <w:color w:val="auto"/>
        </w:rPr>
      </w:pPr>
      <w:r>
        <w:rPr>
          <w:color w:val="auto"/>
        </w:rPr>
        <w:t>Knowledge Base Entry</w:t>
      </w:r>
    </w:p>
    <w:p w14:paraId="2AA27CF4">
      <w:pPr>
        <w:rPr>
          <w:color w:val="auto"/>
        </w:rPr>
      </w:pPr>
      <w:r>
        <w:rPr>
          <w:color w:val="auto"/>
        </w:rPr>
        <w:t>Title: How I fixed the network issue for flinders.edu.au</w:t>
      </w:r>
    </w:p>
    <w:p w14:paraId="378CBF65">
      <w:pPr>
        <w:pStyle w:val="4"/>
        <w:rPr>
          <w:color w:val="auto"/>
          <w:sz w:val="24"/>
          <w:szCs w:val="24"/>
        </w:rPr>
      </w:pPr>
      <w:r>
        <w:rPr>
          <w:color w:val="auto"/>
          <w:sz w:val="24"/>
          <w:szCs w:val="24"/>
        </w:rPr>
        <w:t>Introduction</w:t>
      </w:r>
    </w:p>
    <w:p w14:paraId="4CC20AD4">
      <w:r>
        <w:t xml:space="preserve">This article telling how I found and fix the network issue that block the website flinders.edu.au. Even though other sites like </w:t>
      </w:r>
      <w:r>
        <w:rPr>
          <w:lang w:val="en-US"/>
        </w:rPr>
        <w:t>Google</w:t>
      </w:r>
      <w:r>
        <w:t xml:space="preserve">.com worked, this one was not opening. I used basic </w:t>
      </w:r>
      <w:r>
        <w:rPr>
          <w:lang w:val="en-US"/>
        </w:rPr>
        <w:t>Linux</w:t>
      </w:r>
      <w:r>
        <w:t xml:space="preserve"> commands and found the problem.</w:t>
      </w:r>
    </w:p>
    <w:p w14:paraId="5940FB01">
      <w:pPr>
        <w:pStyle w:val="4"/>
        <w:rPr>
          <w:color w:val="auto"/>
        </w:rPr>
      </w:pPr>
      <w:r>
        <w:rPr>
          <w:color w:val="auto"/>
        </w:rPr>
        <w:t>Steps</w:t>
      </w:r>
    </w:p>
    <w:p w14:paraId="46E070C9">
      <w:pPr>
        <w:numPr>
          <w:ilvl w:val="0"/>
          <w:numId w:val="8"/>
        </w:numPr>
      </w:pPr>
      <w:r>
        <w:t xml:space="preserve">First I open Firefox and try to open </w:t>
      </w:r>
      <w:r>
        <w:rPr>
          <w:b/>
          <w:bCs/>
        </w:rPr>
        <w:t>https://flinders.edu.au – it was not loading</w:t>
      </w:r>
      <w:r>
        <w:t>.</w:t>
      </w:r>
    </w:p>
    <w:p w14:paraId="4177E8C0">
      <w:pPr>
        <w:numPr>
          <w:numId w:val="0"/>
        </w:numPr>
        <w:jc w:val="center"/>
      </w:pPr>
      <w:r>
        <w:drawing>
          <wp:inline distT="0" distB="0" distL="114300" distR="114300">
            <wp:extent cx="3016885" cy="2286000"/>
            <wp:effectExtent l="0" t="0" r="635" b="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3016885" cy="2286000"/>
                    </a:xfrm>
                    <a:prstGeom prst="rect">
                      <a:avLst/>
                    </a:prstGeom>
                  </pic:spPr>
                </pic:pic>
              </a:graphicData>
            </a:graphic>
          </wp:inline>
        </w:drawing>
      </w:r>
    </w:p>
    <w:p w14:paraId="551DD785">
      <w:pPr>
        <w:numPr>
          <w:ilvl w:val="0"/>
          <w:numId w:val="0"/>
        </w:numPr>
        <w:ind w:leftChars="0"/>
        <w:jc w:val="center"/>
        <w:rPr>
          <w:rFonts w:hint="default"/>
          <w:lang w:val="en-US"/>
        </w:rPr>
      </w:pPr>
      <w:r>
        <w:rPr>
          <w:rFonts w:hint="default"/>
          <w:lang w:val="en-US"/>
        </w:rPr>
        <w:t>Figure 04 - Unable to connect issue</w:t>
      </w:r>
    </w:p>
    <w:p w14:paraId="3A33757F">
      <w:pPr>
        <w:numPr>
          <w:numId w:val="0"/>
        </w:numPr>
        <w:rPr>
          <w:rFonts w:hint="default"/>
          <w:lang w:val="en-US"/>
        </w:rPr>
      </w:pPr>
      <w:r>
        <w:br w:type="textWrapping"/>
      </w:r>
      <w:r>
        <w:t>2. I check internet working by going to</w:t>
      </w:r>
      <w:r>
        <w:rPr>
          <w:b/>
          <w:bCs/>
        </w:rPr>
        <w:t xml:space="preserve"> google.com – it was working.</w:t>
      </w:r>
      <w:r>
        <w:br w:type="textWrapping"/>
      </w:r>
      <w:r>
        <w:t>3. Then I open terminal and type `</w:t>
      </w:r>
      <w:r>
        <w:rPr>
          <w:b/>
          <w:bCs/>
        </w:rPr>
        <w:t>ping flinders.edu.au</w:t>
      </w:r>
      <w:r>
        <w:t>`. It show 127.0.0.1 which is wrong IP (</w:t>
      </w:r>
      <w:r>
        <w:rPr>
          <w:rFonts w:hint="default"/>
          <w:lang w:val="en-US"/>
        </w:rPr>
        <w:t>127.0.0.1 is local loop back  IP</w:t>
      </w:r>
      <w:r>
        <w:t>).</w:t>
      </w:r>
    </w:p>
    <w:p w14:paraId="25121493">
      <w:pPr>
        <w:numPr>
          <w:numId w:val="0"/>
        </w:numPr>
        <w:jc w:val="center"/>
        <w:rPr>
          <w:rFonts w:hint="default"/>
          <w:lang w:val="en-US"/>
        </w:rPr>
      </w:pPr>
      <w:r>
        <w:rPr>
          <w:rFonts w:hint="default"/>
          <w:lang w:val="en-US"/>
        </w:rPr>
        <w:drawing>
          <wp:inline distT="0" distB="0" distL="114300" distR="114300">
            <wp:extent cx="4631055" cy="1528445"/>
            <wp:effectExtent l="0" t="0" r="1905" b="1079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0"/>
                    <a:srcRect b="50236"/>
                    <a:stretch>
                      <a:fillRect/>
                    </a:stretch>
                  </pic:blipFill>
                  <pic:spPr>
                    <a:xfrm>
                      <a:off x="0" y="0"/>
                      <a:ext cx="4631055" cy="1528445"/>
                    </a:xfrm>
                    <a:prstGeom prst="rect">
                      <a:avLst/>
                    </a:prstGeom>
                  </pic:spPr>
                </pic:pic>
              </a:graphicData>
            </a:graphic>
          </wp:inline>
        </w:drawing>
      </w:r>
    </w:p>
    <w:p w14:paraId="34E9CA8F">
      <w:pPr>
        <w:numPr>
          <w:ilvl w:val="0"/>
          <w:numId w:val="0"/>
        </w:numPr>
        <w:ind w:leftChars="0"/>
        <w:jc w:val="center"/>
        <w:rPr>
          <w:rFonts w:hint="default"/>
          <w:lang w:val="en-US"/>
        </w:rPr>
      </w:pPr>
      <w:r>
        <w:rPr>
          <w:rFonts w:hint="default"/>
          <w:lang w:val="en-US"/>
        </w:rPr>
        <w:t>Figure 05 - the corresponding URL route to the loop back address</w:t>
      </w:r>
    </w:p>
    <w:p w14:paraId="5654C09B">
      <w:pPr>
        <w:numPr>
          <w:numId w:val="0"/>
        </w:numPr>
        <w:rPr>
          <w:rFonts w:hint="default"/>
          <w:lang w:val="en-US"/>
        </w:rPr>
      </w:pPr>
      <w:r>
        <w:br w:type="textWrapping"/>
      </w:r>
      <w:r>
        <w:t>4. I t</w:t>
      </w:r>
      <w:r>
        <w:rPr>
          <w:rFonts w:hint="default"/>
          <w:lang w:val="en-US"/>
        </w:rPr>
        <w:t>ried</w:t>
      </w:r>
      <w:r>
        <w:t xml:space="preserve"> `ping google.com` – it work fine.</w:t>
      </w:r>
    </w:p>
    <w:p w14:paraId="4C16E84E">
      <w:pPr>
        <w:numPr>
          <w:numId w:val="0"/>
        </w:numPr>
        <w:jc w:val="center"/>
        <w:rPr>
          <w:rFonts w:hint="default"/>
          <w:lang w:val="en-US"/>
        </w:rPr>
      </w:pPr>
      <w:r>
        <w:rPr>
          <w:rFonts w:hint="default"/>
          <w:lang w:val="en-US"/>
        </w:rPr>
        <w:drawing>
          <wp:inline distT="0" distB="0" distL="114300" distR="114300">
            <wp:extent cx="4662170" cy="1612265"/>
            <wp:effectExtent l="0" t="0" r="1270" b="3175"/>
            <wp:docPr id="6" name="Picture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2"/>
                    <pic:cNvPicPr>
                      <a:picLocks noChangeAspect="1"/>
                    </pic:cNvPicPr>
                  </pic:nvPicPr>
                  <pic:blipFill>
                    <a:blip r:embed="rId10"/>
                    <a:srcRect t="47844"/>
                    <a:stretch>
                      <a:fillRect/>
                    </a:stretch>
                  </pic:blipFill>
                  <pic:spPr>
                    <a:xfrm>
                      <a:off x="0" y="0"/>
                      <a:ext cx="4662170" cy="1612265"/>
                    </a:xfrm>
                    <a:prstGeom prst="rect">
                      <a:avLst/>
                    </a:prstGeom>
                  </pic:spPr>
                </pic:pic>
              </a:graphicData>
            </a:graphic>
          </wp:inline>
        </w:drawing>
      </w:r>
    </w:p>
    <w:p w14:paraId="4C2C69DF">
      <w:pPr>
        <w:numPr>
          <w:ilvl w:val="0"/>
          <w:numId w:val="0"/>
        </w:numPr>
        <w:ind w:leftChars="0"/>
        <w:jc w:val="center"/>
        <w:rPr>
          <w:rFonts w:hint="default"/>
          <w:lang w:val="en-US"/>
        </w:rPr>
      </w:pPr>
      <w:r>
        <w:rPr>
          <w:rFonts w:hint="default"/>
          <w:lang w:val="en-US"/>
        </w:rPr>
        <w:t>Figure 06 - Pinging to Google is working</w:t>
      </w:r>
    </w:p>
    <w:p w14:paraId="16DB5C64">
      <w:pPr>
        <w:numPr>
          <w:numId w:val="0"/>
        </w:numPr>
      </w:pPr>
      <w:r>
        <w:br w:type="textWrapping"/>
      </w:r>
      <w:r>
        <w:t xml:space="preserve">5. </w:t>
      </w:r>
      <w:r>
        <w:rPr>
          <w:rFonts w:hint="default"/>
          <w:lang w:val="en-US"/>
        </w:rPr>
        <w:t xml:space="preserve">Tried out </w:t>
      </w:r>
      <w:r>
        <w:t>hosts file using `</w:t>
      </w:r>
      <w:r>
        <w:rPr>
          <w:b/>
          <w:bCs/>
        </w:rPr>
        <w:t>cat /etc/hosts</w:t>
      </w:r>
      <w:r>
        <w:t xml:space="preserve">` and saw </w:t>
      </w:r>
      <w:r>
        <w:rPr>
          <w:b/>
          <w:bCs/>
        </w:rPr>
        <w:t xml:space="preserve">flinders.edu.au pointing to 127.0.0.1 </w:t>
      </w:r>
      <w:r>
        <w:t>with comment showing my task code.</w:t>
      </w:r>
    </w:p>
    <w:p w14:paraId="14D53D7C">
      <w:pPr>
        <w:numPr>
          <w:numId w:val="0"/>
        </w:numPr>
        <w:jc w:val="center"/>
        <w:rPr>
          <w:rFonts w:hint="default"/>
          <w:lang w:val="en-US"/>
        </w:rPr>
      </w:pPr>
      <w:r>
        <w:rPr>
          <w:rFonts w:hint="default"/>
          <w:lang w:val="en-US"/>
        </w:rPr>
        <w:drawing>
          <wp:inline distT="0" distB="0" distL="114300" distR="114300">
            <wp:extent cx="4181475" cy="1682750"/>
            <wp:effectExtent l="0" t="0" r="9525" b="8890"/>
            <wp:docPr id="7" name="Picture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3"/>
                    <pic:cNvPicPr>
                      <a:picLocks noChangeAspect="1"/>
                    </pic:cNvPicPr>
                  </pic:nvPicPr>
                  <pic:blipFill>
                    <a:blip r:embed="rId11"/>
                    <a:srcRect b="37088"/>
                    <a:stretch>
                      <a:fillRect/>
                    </a:stretch>
                  </pic:blipFill>
                  <pic:spPr>
                    <a:xfrm>
                      <a:off x="0" y="0"/>
                      <a:ext cx="4181475" cy="1682750"/>
                    </a:xfrm>
                    <a:prstGeom prst="rect">
                      <a:avLst/>
                    </a:prstGeom>
                  </pic:spPr>
                </pic:pic>
              </a:graphicData>
            </a:graphic>
          </wp:inline>
        </w:drawing>
      </w:r>
    </w:p>
    <w:p w14:paraId="5C793A5E">
      <w:pPr>
        <w:numPr>
          <w:ilvl w:val="0"/>
          <w:numId w:val="0"/>
        </w:numPr>
        <w:ind w:leftChars="0"/>
        <w:jc w:val="center"/>
        <w:rPr>
          <w:rFonts w:hint="default"/>
          <w:lang w:val="en-US"/>
        </w:rPr>
      </w:pPr>
      <w:r>
        <w:rPr>
          <w:rFonts w:hint="default"/>
          <w:lang w:val="en-US"/>
        </w:rPr>
        <w:t>Figure 07 - hosts file consist of few entries that makes this issue</w:t>
      </w:r>
    </w:p>
    <w:p w14:paraId="5E34FB3C">
      <w:pPr>
        <w:numPr>
          <w:numId w:val="0"/>
        </w:numPr>
        <w:rPr>
          <w:rFonts w:hint="default"/>
          <w:lang w:val="en-US"/>
        </w:rPr>
      </w:pPr>
      <w:r>
        <w:br w:type="textWrapping"/>
      </w:r>
      <w:r>
        <w:t>6. Then I checked firewall using `</w:t>
      </w:r>
      <w:r>
        <w:rPr>
          <w:b/>
          <w:bCs/>
        </w:rPr>
        <w:t>sudo iptables -L</w:t>
      </w:r>
      <w:r>
        <w:t xml:space="preserve">` – it was </w:t>
      </w:r>
      <w:r>
        <w:rPr>
          <w:b/>
          <w:bCs/>
        </w:rPr>
        <w:t>not blocking.</w:t>
      </w:r>
    </w:p>
    <w:p w14:paraId="32E2CB1E">
      <w:pPr>
        <w:numPr>
          <w:numId w:val="0"/>
        </w:numPr>
        <w:jc w:val="center"/>
        <w:rPr>
          <w:rFonts w:hint="default"/>
          <w:lang w:val="en-US"/>
        </w:rPr>
      </w:pPr>
      <w:r>
        <w:rPr>
          <w:rFonts w:hint="default"/>
          <w:lang w:val="en-US"/>
        </w:rPr>
        <w:drawing>
          <wp:inline distT="0" distB="0" distL="114300" distR="114300">
            <wp:extent cx="4401820" cy="1061085"/>
            <wp:effectExtent l="0" t="0" r="2540" b="571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1"/>
                    <a:srcRect t="62296"/>
                    <a:stretch>
                      <a:fillRect/>
                    </a:stretch>
                  </pic:blipFill>
                  <pic:spPr>
                    <a:xfrm>
                      <a:off x="0" y="0"/>
                      <a:ext cx="4401820" cy="1061085"/>
                    </a:xfrm>
                    <a:prstGeom prst="rect">
                      <a:avLst/>
                    </a:prstGeom>
                  </pic:spPr>
                </pic:pic>
              </a:graphicData>
            </a:graphic>
          </wp:inline>
        </w:drawing>
      </w:r>
    </w:p>
    <w:p w14:paraId="36C4C8DD">
      <w:pPr>
        <w:numPr>
          <w:ilvl w:val="0"/>
          <w:numId w:val="0"/>
        </w:numPr>
        <w:ind w:leftChars="0"/>
        <w:jc w:val="center"/>
        <w:rPr>
          <w:rFonts w:hint="default"/>
          <w:lang w:val="en-US"/>
        </w:rPr>
      </w:pPr>
      <w:r>
        <w:rPr>
          <w:rFonts w:hint="default"/>
          <w:lang w:val="en-US"/>
        </w:rPr>
        <w:t>Figure 08 - no firewall block detected</w:t>
      </w:r>
    </w:p>
    <w:p w14:paraId="0F060329">
      <w:pPr>
        <w:numPr>
          <w:numId w:val="0"/>
        </w:numPr>
        <w:rPr>
          <w:b/>
          <w:bCs/>
        </w:rPr>
      </w:pPr>
      <w:r>
        <w:rPr>
          <w:rFonts w:hint="default"/>
          <w:lang w:val="en-US"/>
        </w:rPr>
        <w:t>-</w:t>
      </w:r>
      <w:r>
        <w:br w:type="textWrapping"/>
      </w:r>
      <w:r>
        <w:t>7. I edit hosts file using `</w:t>
      </w:r>
      <w:r>
        <w:rPr>
          <w:b/>
          <w:bCs/>
        </w:rPr>
        <w:t>sudo nano /etc/hosts</w:t>
      </w:r>
      <w:r>
        <w:t xml:space="preserve">` and </w:t>
      </w:r>
      <w:r>
        <w:rPr>
          <w:b/>
          <w:bCs/>
        </w:rPr>
        <w:t>delete the wrong lines.</w:t>
      </w:r>
    </w:p>
    <w:p w14:paraId="1DF0A375">
      <w:pPr>
        <w:numPr>
          <w:numId w:val="0"/>
        </w:numPr>
        <w:rPr>
          <w:b/>
          <w:bCs/>
        </w:rPr>
      </w:pPr>
      <w:r>
        <w:rPr>
          <w:b/>
          <w:bCs/>
        </w:rPr>
        <w:drawing>
          <wp:inline distT="0" distB="0" distL="114300" distR="114300">
            <wp:extent cx="5463540" cy="1576705"/>
            <wp:effectExtent l="0" t="0" r="0" b="0"/>
            <wp:docPr id="9" name="Picture 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4"/>
                    <pic:cNvPicPr>
                      <a:picLocks noChangeAspect="1"/>
                    </pic:cNvPicPr>
                  </pic:nvPicPr>
                  <pic:blipFill>
                    <a:blip r:embed="rId12"/>
                    <a:srcRect b="58367"/>
                    <a:stretch>
                      <a:fillRect/>
                    </a:stretch>
                  </pic:blipFill>
                  <pic:spPr>
                    <a:xfrm>
                      <a:off x="0" y="0"/>
                      <a:ext cx="5463540" cy="1576705"/>
                    </a:xfrm>
                    <a:prstGeom prst="rect">
                      <a:avLst/>
                    </a:prstGeom>
                  </pic:spPr>
                </pic:pic>
              </a:graphicData>
            </a:graphic>
          </wp:inline>
        </w:drawing>
      </w:r>
    </w:p>
    <w:p w14:paraId="616A7D65">
      <w:pPr>
        <w:numPr>
          <w:ilvl w:val="0"/>
          <w:numId w:val="0"/>
        </w:numPr>
        <w:ind w:leftChars="0"/>
        <w:jc w:val="center"/>
        <w:rPr>
          <w:rFonts w:hint="default"/>
          <w:lang w:val="en-US"/>
        </w:rPr>
      </w:pPr>
      <w:r>
        <w:rPr>
          <w:rFonts w:hint="default"/>
          <w:lang w:val="en-US"/>
        </w:rPr>
        <w:t>Figure 09 - Hosts file edited using nano command.</w:t>
      </w:r>
    </w:p>
    <w:p w14:paraId="5F71FCD0">
      <w:pPr>
        <w:numPr>
          <w:numId w:val="0"/>
        </w:numPr>
      </w:pPr>
      <w:r>
        <w:rPr>
          <w:b/>
          <w:bCs/>
        </w:rPr>
        <w:br w:type="textWrapping"/>
      </w:r>
      <w:r>
        <w:t>8. After that I save the file and try again – now the site is opening.</w:t>
      </w:r>
    </w:p>
    <w:p w14:paraId="3C344F5E">
      <w:pPr>
        <w:numPr>
          <w:numId w:val="0"/>
        </w:numPr>
        <w:rPr>
          <w:b/>
          <w:bCs/>
        </w:rPr>
      </w:pPr>
    </w:p>
    <w:p w14:paraId="245F3700">
      <w:pPr>
        <w:numPr>
          <w:numId w:val="0"/>
        </w:numPr>
        <w:rPr>
          <w:b/>
          <w:bCs/>
        </w:rPr>
      </w:pPr>
      <w:r>
        <w:rPr>
          <w:rFonts w:hint="default"/>
          <w:b/>
          <w:bCs/>
          <w:lang w:val="en-US"/>
        </w:rPr>
        <w:drawing>
          <wp:anchor distT="0" distB="0" distL="114300" distR="114300" simplePos="0" relativeHeight="251659264" behindDoc="0" locked="0" layoutInCell="1" allowOverlap="1">
            <wp:simplePos x="0" y="0"/>
            <wp:positionH relativeFrom="column">
              <wp:posOffset>3200400</wp:posOffset>
            </wp:positionH>
            <wp:positionV relativeFrom="paragraph">
              <wp:posOffset>-553720</wp:posOffset>
            </wp:positionV>
            <wp:extent cx="3041650" cy="2285365"/>
            <wp:effectExtent l="0" t="0" r="6350" b="635"/>
            <wp:wrapNone/>
            <wp:docPr id="11" name="Picture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5"/>
                    <pic:cNvPicPr>
                      <a:picLocks noChangeAspect="1"/>
                    </pic:cNvPicPr>
                  </pic:nvPicPr>
                  <pic:blipFill>
                    <a:blip r:embed="rId13"/>
                    <a:stretch>
                      <a:fillRect/>
                    </a:stretch>
                  </pic:blipFill>
                  <pic:spPr>
                    <a:xfrm>
                      <a:off x="0" y="0"/>
                      <a:ext cx="3041650" cy="2285365"/>
                    </a:xfrm>
                    <a:prstGeom prst="rect">
                      <a:avLst/>
                    </a:prstGeom>
                  </pic:spPr>
                </pic:pic>
              </a:graphicData>
            </a:graphic>
          </wp:anchor>
        </w:drawing>
      </w:r>
    </w:p>
    <w:p w14:paraId="010BD1FF">
      <w:pPr>
        <w:numPr>
          <w:numId w:val="0"/>
        </w:numPr>
        <w:rPr>
          <w:rFonts w:hint="default"/>
          <w:b/>
          <w:bCs/>
          <w:lang w:val="en-US"/>
        </w:rPr>
      </w:pPr>
      <w:r>
        <w:rPr>
          <w:b/>
          <w:bCs/>
        </w:rPr>
        <w:drawing>
          <wp:inline distT="0" distB="0" distL="114300" distR="114300">
            <wp:extent cx="3193415" cy="1331595"/>
            <wp:effectExtent l="0" t="0" r="6985" b="9525"/>
            <wp:docPr id="10" name="Picture 1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4"/>
                    <pic:cNvPicPr>
                      <a:picLocks noChangeAspect="1"/>
                    </pic:cNvPicPr>
                  </pic:nvPicPr>
                  <pic:blipFill>
                    <a:blip r:embed="rId12"/>
                    <a:srcRect t="39822"/>
                    <a:stretch>
                      <a:fillRect/>
                    </a:stretch>
                  </pic:blipFill>
                  <pic:spPr>
                    <a:xfrm>
                      <a:off x="0" y="0"/>
                      <a:ext cx="3193415" cy="1331595"/>
                    </a:xfrm>
                    <a:prstGeom prst="rect">
                      <a:avLst/>
                    </a:prstGeom>
                  </pic:spPr>
                </pic:pic>
              </a:graphicData>
            </a:graphic>
          </wp:inline>
        </w:drawing>
      </w:r>
    </w:p>
    <w:p w14:paraId="6A30CBFB">
      <w:pPr>
        <w:numPr>
          <w:ilvl w:val="0"/>
          <w:numId w:val="0"/>
        </w:numPr>
        <w:ind w:leftChars="0"/>
        <w:jc w:val="center"/>
        <w:rPr>
          <w:rFonts w:hint="default"/>
          <w:lang w:val="en-US"/>
        </w:rPr>
      </w:pPr>
      <w:r>
        <w:rPr>
          <w:rFonts w:hint="default"/>
          <w:lang w:val="en-US"/>
        </w:rPr>
        <w:t xml:space="preserve">Figure 10 - After hosts file is edited. This works perfectly. </w:t>
      </w:r>
    </w:p>
    <w:p w14:paraId="0B321FB4">
      <w:pPr>
        <w:numPr>
          <w:numId w:val="0"/>
        </w:numPr>
        <w:rPr>
          <w:b/>
          <w:bCs/>
        </w:rPr>
      </w:pPr>
    </w:p>
    <w:p w14:paraId="6B6064C8">
      <w:pPr>
        <w:numPr>
          <w:numId w:val="0"/>
        </w:numPr>
        <w:rPr>
          <w:b/>
          <w:bCs/>
        </w:rPr>
      </w:pPr>
    </w:p>
    <w:p w14:paraId="17224431">
      <w:pPr>
        <w:pStyle w:val="4"/>
        <w:rPr>
          <w:color w:val="auto"/>
          <w:sz w:val="24"/>
          <w:szCs w:val="24"/>
        </w:rPr>
      </w:pPr>
      <w:r>
        <w:rPr>
          <w:color w:val="auto"/>
          <w:sz w:val="24"/>
          <w:szCs w:val="24"/>
        </w:rPr>
        <w:t>What I Found</w:t>
      </w:r>
    </w:p>
    <w:p w14:paraId="5A8B27F5">
      <w:pPr>
        <w:rPr>
          <w:color w:val="auto"/>
        </w:rPr>
      </w:pPr>
      <w:r>
        <w:rPr>
          <w:color w:val="auto"/>
        </w:rPr>
        <w:t xml:space="preserve">The problem was because wrong entries in /etc/hosts file that point flinders.edu.au to 127.0.0.1. So system think that website is inside local machine. I saw the unique </w:t>
      </w:r>
      <w:r>
        <w:rPr>
          <w:b/>
          <w:bCs/>
          <w:color w:val="auto"/>
        </w:rPr>
        <w:t>task code FAN-16c93e</w:t>
      </w:r>
      <w:r>
        <w:rPr>
          <w:color w:val="auto"/>
        </w:rPr>
        <w:t xml:space="preserve"> also there in comment.</w:t>
      </w:r>
    </w:p>
    <w:p w14:paraId="03DA6317">
      <w:pPr>
        <w:pStyle w:val="4"/>
        <w:rPr>
          <w:color w:val="auto"/>
        </w:rPr>
      </w:pPr>
      <w:r>
        <w:rPr>
          <w:color w:val="auto"/>
        </w:rPr>
        <w:t>How I Fixed</w:t>
      </w:r>
    </w:p>
    <w:p w14:paraId="5213A64C">
      <w:pPr>
        <w:rPr>
          <w:color w:val="auto"/>
        </w:rPr>
      </w:pPr>
      <w:r>
        <w:rPr>
          <w:color w:val="auto"/>
        </w:rPr>
        <w:t>I open the file, remove those bad lines, and save. Then I try again and it works. I also check firewall but it was not cause.</w:t>
      </w:r>
    </w:p>
    <w:p w14:paraId="2A0DEEFB">
      <w:pPr>
        <w:pStyle w:val="4"/>
        <w:rPr>
          <w:color w:val="auto"/>
        </w:rPr>
      </w:pPr>
      <w:r>
        <w:rPr>
          <w:color w:val="auto"/>
        </w:rPr>
        <w:t>Conclusion</w:t>
      </w:r>
    </w:p>
    <w:p w14:paraId="40884C16">
      <w:r>
        <w:t>So the issue was not with internet or firewall. It was hosts file mistake. By fixing that file, now website is working again.</w:t>
      </w:r>
    </w:p>
    <w:p w14:paraId="3050E5C2"/>
    <w:p w14:paraId="1A9426BA">
      <w:pPr>
        <w:rPr>
          <w:rFonts w:hint="default" w:asciiTheme="majorAscii" w:hAnsiTheme="majorAscii"/>
          <w:b/>
          <w:bCs/>
          <w:color w:val="auto"/>
          <w:sz w:val="28"/>
          <w:szCs w:val="28"/>
          <w:u w:val="single"/>
        </w:rPr>
      </w:pPr>
      <w:r>
        <w:rPr>
          <w:rFonts w:hint="default" w:asciiTheme="majorAscii" w:hAnsiTheme="majorAscii"/>
          <w:b/>
          <w:bCs/>
          <w:color w:val="auto"/>
          <w:sz w:val="28"/>
          <w:szCs w:val="28"/>
          <w:u w:val="single"/>
        </w:rPr>
        <w:t>Theoretical Reflection</w:t>
      </w:r>
    </w:p>
    <w:p w14:paraId="2718C30F">
      <w:r>
        <w:t xml:space="preserve">When we open a website, computer must know the IP address. For that, system check </w:t>
      </w:r>
      <w:r>
        <w:rPr>
          <w:b/>
          <w:bCs/>
        </w:rPr>
        <w:t>/etc/hosts</w:t>
      </w:r>
      <w:r>
        <w:t xml:space="preserve"> </w:t>
      </w:r>
      <w:r>
        <w:rPr>
          <w:b/>
          <w:bCs/>
        </w:rPr>
        <w:t>first</w:t>
      </w:r>
      <w:r>
        <w:t xml:space="preserve">. </w:t>
      </w:r>
      <w:r>
        <w:rPr>
          <w:b/>
          <w:bCs/>
        </w:rPr>
        <w:t>If nothing there, it ask from DNS server</w:t>
      </w:r>
      <w:r>
        <w:t xml:space="preserve">. </w:t>
      </w:r>
      <w:r>
        <w:rPr>
          <w:b/>
          <w:bCs/>
        </w:rPr>
        <w:t>In this case, /etc/hosts had flinders.edu.au as 127.0.0.1. That is loopback address. So it never go to real site</w:t>
      </w:r>
      <w:r>
        <w:t>, it just try to look inside itself.</w:t>
      </w:r>
      <w:r>
        <w:br w:type="textWrapping"/>
      </w:r>
      <w:r>
        <w:br w:type="textWrapping"/>
      </w:r>
      <w:r>
        <w:t>DNS means Domain Name System. It help to change names like google.com to real IP. But if host file lie, DNS is not used. So wrong entry in hosts file can make trouble like this.</w:t>
      </w:r>
      <w:r>
        <w:br w:type="textWrapping"/>
      </w:r>
      <w:r>
        <w:br w:type="textWrapping"/>
      </w:r>
      <w:r>
        <w:t>Firewall also can block websites. In Linux, iptables is used for firewall. It can block packets using IP, port or protocol. This call packet filtering. But in my case, iptables was not blocking anything. It was allowing all.</w:t>
      </w:r>
      <w:r>
        <w:br w:type="textWrapping"/>
      </w:r>
      <w:r>
        <w:br w:type="textWrapping"/>
      </w:r>
      <w:r>
        <w:t>So I learn that if website not work, first check DNS using ping, then check /etc/hosts for wrong line, then firewall. Always go step by step.</w:t>
      </w:r>
    </w:p>
    <w:p w14:paraId="2818CE8C">
      <w:pPr>
        <w:spacing w:line="240" w:lineRule="auto"/>
        <w:jc w:val="both"/>
        <w:rPr>
          <w:rFonts w:hint="default"/>
          <w:b/>
          <w:bCs/>
          <w:lang w:val="en-US"/>
        </w:rPr>
      </w:pPr>
    </w:p>
    <w:p w14:paraId="39A2E456">
      <w:pPr>
        <w:spacing w:line="240" w:lineRule="auto"/>
        <w:jc w:val="both"/>
        <w:rPr>
          <w:rFonts w:hint="default"/>
          <w:b/>
          <w:bCs/>
          <w:lang w:val="en-US"/>
        </w:rPr>
      </w:pPr>
    </w:p>
    <w:p w14:paraId="7E7FBE0D">
      <w:pPr>
        <w:spacing w:line="240" w:lineRule="auto"/>
        <w:jc w:val="both"/>
        <w:rPr>
          <w:rFonts w:hint="default"/>
          <w:b/>
          <w:bCs/>
          <w:lang w:val="en-US"/>
        </w:rPr>
      </w:pPr>
    </w:p>
    <w:p w14:paraId="7DF8DA55">
      <w:pPr>
        <w:spacing w:line="240" w:lineRule="auto"/>
        <w:jc w:val="both"/>
        <w:rPr>
          <w:rFonts w:hint="default"/>
          <w:b/>
          <w:bCs/>
          <w:lang w:val="en-US"/>
        </w:rPr>
      </w:pPr>
    </w:p>
    <w:p w14:paraId="7F24BDE3">
      <w:pPr>
        <w:spacing w:line="240" w:lineRule="auto"/>
        <w:jc w:val="both"/>
        <w:rPr>
          <w:rFonts w:hint="default"/>
          <w:b/>
          <w:bCs/>
          <w:lang w:val="en-US"/>
        </w:rPr>
      </w:pPr>
    </w:p>
    <w:p w14:paraId="25D4FF72">
      <w:pPr>
        <w:spacing w:line="240" w:lineRule="auto"/>
        <w:jc w:val="both"/>
        <w:rPr>
          <w:rFonts w:hint="default"/>
          <w:b/>
          <w:bCs/>
          <w:lang w:val="en-US"/>
        </w:rPr>
      </w:pPr>
    </w:p>
    <w:p w14:paraId="77D272C3">
      <w:pPr>
        <w:spacing w:line="240" w:lineRule="auto"/>
        <w:jc w:val="both"/>
        <w:rPr>
          <w:rFonts w:hint="default"/>
          <w:b/>
          <w:bCs/>
          <w:lang w:val="en-US"/>
        </w:rPr>
      </w:pPr>
    </w:p>
    <w:p w14:paraId="70FADAE8">
      <w:pPr>
        <w:spacing w:line="240" w:lineRule="auto"/>
        <w:jc w:val="both"/>
        <w:rPr>
          <w:rFonts w:hint="default"/>
          <w:b/>
          <w:bCs/>
          <w:lang w:val="en-US"/>
        </w:rPr>
      </w:pPr>
    </w:p>
    <w:p w14:paraId="2E363960">
      <w:pPr>
        <w:spacing w:line="240" w:lineRule="auto"/>
        <w:jc w:val="both"/>
        <w:rPr>
          <w:rFonts w:hint="default"/>
          <w:b/>
          <w:bCs/>
          <w:lang w:val="en-US"/>
        </w:rPr>
      </w:pPr>
    </w:p>
    <w:p w14:paraId="5929E2D2">
      <w:pPr>
        <w:spacing w:line="240" w:lineRule="auto"/>
        <w:jc w:val="both"/>
        <w:rPr>
          <w:rFonts w:hint="default"/>
          <w:b/>
          <w:bCs/>
          <w:lang w:val="en-US"/>
        </w:rPr>
      </w:pPr>
    </w:p>
    <w:p w14:paraId="0D757D13">
      <w:pPr>
        <w:numPr>
          <w:ilvl w:val="0"/>
          <w:numId w:val="9"/>
        </w:numPr>
        <w:spacing w:line="240" w:lineRule="auto"/>
        <w:ind w:left="420" w:leftChars="0" w:hanging="420" w:firstLineChars="0"/>
        <w:jc w:val="both"/>
        <w:rPr>
          <w:rFonts w:hint="default" w:eastAsia="SimSun" w:cs="SimSun" w:asciiTheme="majorAscii" w:hAnsiTheme="majorAscii"/>
          <w:b/>
          <w:bCs/>
          <w:sz w:val="24"/>
          <w:szCs w:val="24"/>
        </w:rPr>
      </w:pPr>
      <w:r>
        <w:rPr>
          <w:rFonts w:hint="default" w:eastAsia="SimSun" w:cs="SimSun" w:asciiTheme="majorAscii" w:hAnsiTheme="majorAscii"/>
          <w:b/>
          <w:bCs/>
          <w:sz w:val="24"/>
          <w:szCs w:val="24"/>
        </w:rPr>
        <w:t>I acknowledge the use of ChatGPT in paraphrasing original content (OpenAI, 2025). The prompts and output from ChatGPT are included in Appendix 1</w:t>
      </w:r>
    </w:p>
    <w:p w14:paraId="4A6DFE96">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br w:type="textWrapping"/>
      </w:r>
      <w:r>
        <w:rPr>
          <w:rFonts w:hint="default" w:eastAsia="SimSun" w:cs="SimSun" w:asciiTheme="majorAscii" w:hAnsiTheme="majorAscii"/>
          <w:b/>
          <w:bCs/>
          <w:sz w:val="24"/>
          <w:szCs w:val="24"/>
          <w:lang w:val="en-US"/>
        </w:rPr>
        <w:t>Prompts of Task 01</w:t>
      </w:r>
    </w:p>
    <w:p w14:paraId="4754DFEE">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I have this linux assignment. So I'm running this inside virtual box with ubuntu. I checked using top command and system seems fine, no process using much CPU.</w:t>
      </w:r>
    </w:p>
    <w:p w14:paraId="2A18FD1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But then I run the /opt/tasks/task1.sh as it says in instructions. After that, a process called sneaky+ is using like 95% CPU. So it's consuming a lot, and system becomes slow.</w:t>
      </w:r>
    </w:p>
    <w:p w14:paraId="1F4A6B4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 think this is the one I have to fix for Task 1. But I don’t know what to do after that. I mean what commands should I use to find what is causing it and how to stop it permanently.</w:t>
      </w:r>
    </w:p>
    <w:p w14:paraId="690C6BCD">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Can you please give me all necessary steps or commands to fix this sneaky process such as sudo systemctl stop sneaky.service? Also how to find if it’s coming from a service or something. Thanks.</w:t>
      </w:r>
      <w:r>
        <w:rPr>
          <w:rFonts w:hint="default" w:eastAsia="SimSun" w:cs="SimSun" w:asciiTheme="majorAscii" w:hAnsiTheme="majorAscii"/>
          <w:b w:val="0"/>
          <w:bCs w:val="0"/>
          <w:sz w:val="24"/>
          <w:szCs w:val="24"/>
          <w:lang w:val="en-US"/>
        </w:rPr>
        <w:t>”</w:t>
      </w:r>
    </w:p>
    <w:p w14:paraId="73AF621F">
      <w:pPr>
        <w:spacing w:line="240" w:lineRule="auto"/>
        <w:jc w:val="both"/>
        <w:rPr>
          <w:rFonts w:hint="default" w:eastAsia="SimSun" w:cs="SimSun" w:asciiTheme="majorAscii" w:hAnsiTheme="majorAscii"/>
          <w:b/>
          <w:bCs/>
          <w:sz w:val="24"/>
          <w:szCs w:val="24"/>
          <w:lang w:val="en-US"/>
        </w:rPr>
      </w:pPr>
    </w:p>
    <w:p w14:paraId="54F0412F">
      <w:pPr>
        <w:spacing w:line="240" w:lineRule="auto"/>
        <w:jc w:val="both"/>
        <w:rPr>
          <w:rFonts w:hint="default" w:eastAsia="SimSun" w:cs="SimSun" w:asciiTheme="majorAscii" w:hAnsiTheme="majorAscii"/>
          <w:b/>
          <w:bCs/>
          <w:sz w:val="24"/>
          <w:szCs w:val="24"/>
          <w:lang w:val="en-US"/>
        </w:rPr>
      </w:pPr>
      <w:r>
        <w:rPr>
          <w:rFonts w:hint="default" w:eastAsia="SimSun" w:cs="SimSun" w:asciiTheme="majorAscii" w:hAnsiTheme="majorAscii"/>
          <w:b/>
          <w:bCs/>
          <w:sz w:val="24"/>
          <w:szCs w:val="24"/>
          <w:lang w:val="en-US"/>
        </w:rPr>
        <w:t>Response</w:t>
      </w:r>
    </w:p>
    <w:p w14:paraId="5D6BE39C">
      <w:pPr>
        <w:spacing w:line="240" w:lineRule="auto"/>
        <w:jc w:val="both"/>
        <w:rPr>
          <w:rFonts w:hint="default" w:eastAsia="SimSun" w:asciiTheme="majorAscii" w:hAnsiTheme="majorAscii"/>
          <w:b w:val="0"/>
          <w:bCs w:val="0"/>
          <w:sz w:val="24"/>
          <w:szCs w:val="24"/>
          <w:lang w:val="en-US"/>
        </w:rPr>
      </w:pPr>
      <w:r>
        <w:rPr>
          <w:rFonts w:hint="default" w:eastAsia="SimSun" w:cs="SimSun" w:asciiTheme="majorAscii" w:hAnsiTheme="majorAscii"/>
          <w:b w:val="0"/>
          <w:bCs w:val="0"/>
          <w:sz w:val="24"/>
          <w:szCs w:val="24"/>
          <w:lang w:val="en-US"/>
        </w:rPr>
        <w:t>“</w:t>
      </w:r>
      <w:r>
        <w:rPr>
          <w:rFonts w:hint="default" w:eastAsia="SimSun" w:asciiTheme="majorAscii" w:hAnsiTheme="majorAscii"/>
          <w:b w:val="0"/>
          <w:bCs w:val="0"/>
          <w:sz w:val="24"/>
          <w:szCs w:val="24"/>
          <w:lang w:val="en-US"/>
        </w:rPr>
        <w:t>To fix the sneaky+ process consuming excessive CPU, follow these steps:</w:t>
      </w:r>
    </w:p>
    <w:p w14:paraId="62EF105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the process details:</w:t>
      </w:r>
    </w:p>
    <w:p w14:paraId="28565FB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First, get the details of the sneaky+ process. You can use the ps command to check which executable it’s running from.</w:t>
      </w:r>
    </w:p>
    <w:p w14:paraId="0E4A33F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596585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060EFD9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 aux | grep sneaky+</w:t>
      </w:r>
    </w:p>
    <w:p w14:paraId="474E233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This will slow you the full command and the parent process of sneaky+.</w:t>
      </w:r>
    </w:p>
    <w:p w14:paraId="4DA74A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Identify the parent process:</w:t>
      </w:r>
    </w:p>
    <w:p w14:paraId="05813AA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The process might be spawned by a parent process. You can use pstree or top to find the parent.</w:t>
      </w:r>
    </w:p>
    <w:p w14:paraId="71CD3BD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D7C3EF9">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556A0F5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pstree -p | grep sneaky+</w:t>
      </w:r>
    </w:p>
    <w:p w14:paraId="733FDE8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Or using top to view the parent PID (PPID) and locate it more clearly.</w:t>
      </w:r>
    </w:p>
    <w:p w14:paraId="71609876">
      <w:pPr>
        <w:spacing w:line="240" w:lineRule="auto"/>
        <w:jc w:val="both"/>
        <w:rPr>
          <w:rFonts w:hint="default" w:eastAsia="SimSun" w:asciiTheme="majorAscii" w:hAnsiTheme="majorAscii"/>
          <w:b w:val="0"/>
          <w:bCs w:val="0"/>
          <w:sz w:val="24"/>
          <w:szCs w:val="24"/>
          <w:lang w:val="en-US"/>
        </w:rPr>
      </w:pPr>
    </w:p>
    <w:p w14:paraId="23758E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Find the associated service:</w:t>
      </w:r>
    </w:p>
    <w:p w14:paraId="6AE0460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sneaky+ is part of a service, it might be linked to a systemd service or a script running as a daemon. To check if it’s controlled by systemd:</w:t>
      </w:r>
    </w:p>
    <w:p w14:paraId="1350F91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6911F12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6810248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systemctl list-units --type=service | grep sneaky</w:t>
      </w:r>
    </w:p>
    <w:p w14:paraId="6BEFE16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find it is a service, use the following command to stop and disable it:</w:t>
      </w:r>
    </w:p>
    <w:p w14:paraId="57577C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204F9A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CD54F1B">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stop sneaky.service</w:t>
      </w:r>
    </w:p>
    <w:p w14:paraId="1051E787">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systemctl disable sneaky.service</w:t>
      </w:r>
    </w:p>
    <w:p w14:paraId="1D2BF4E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cron jobs:</w:t>
      </w:r>
    </w:p>
    <w:p w14:paraId="288FB413">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a service, it might be run periodically by a cron job. Check the cron jobs for root and other users:</w:t>
      </w:r>
    </w:p>
    <w:p w14:paraId="235EA046">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ECF37A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1A332BFE">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-l</w:t>
      </w:r>
    </w:p>
    <w:p w14:paraId="5E21298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crontab -u root -l</w:t>
      </w:r>
    </w:p>
    <w:p w14:paraId="3A5CB8E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cat /etc/crontab</w:t>
      </w:r>
    </w:p>
    <w:p w14:paraId="79D17F65">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Check for scheduled jobs:</w:t>
      </w:r>
    </w:p>
    <w:p w14:paraId="60700DD4">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it’s not part of the systemd or cron jobs, it could be scheduled in another way (e.g., a script in ~/.bashrc, ~/.profile, or ~/.bash_profile). Check those files for anything suspicious.</w:t>
      </w:r>
    </w:p>
    <w:p w14:paraId="5A0CFED0">
      <w:pPr>
        <w:spacing w:line="240" w:lineRule="auto"/>
        <w:jc w:val="both"/>
        <w:rPr>
          <w:rFonts w:hint="default" w:eastAsia="SimSun" w:asciiTheme="majorAscii" w:hAnsiTheme="majorAscii"/>
          <w:b w:val="0"/>
          <w:bCs w:val="0"/>
          <w:sz w:val="24"/>
          <w:szCs w:val="24"/>
          <w:lang w:val="en-US"/>
        </w:rPr>
      </w:pPr>
    </w:p>
    <w:p w14:paraId="0D6A288A">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Kill the process (if necessary):</w:t>
      </w:r>
    </w:p>
    <w:p w14:paraId="4EE50198">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you want to stop the process immediately without disabling it permanently, use kill:</w:t>
      </w:r>
    </w:p>
    <w:p w14:paraId="2B9A9760">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bash</w:t>
      </w:r>
    </w:p>
    <w:p w14:paraId="5521A99D">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Copy</w:t>
      </w:r>
    </w:p>
    <w:p w14:paraId="302F6202">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sudo kill -9 &lt;PID_of_sneaky+&gt;</w:t>
      </w:r>
    </w:p>
    <w:p w14:paraId="13FB4E8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Permanent removal (if required):</w:t>
      </w:r>
    </w:p>
    <w:p w14:paraId="6C913ACC">
      <w:pPr>
        <w:spacing w:line="240" w:lineRule="auto"/>
        <w:jc w:val="both"/>
        <w:rPr>
          <w:rFonts w:hint="default" w:eastAsia="SimSun" w:asciiTheme="majorAscii" w:hAnsiTheme="majorAscii"/>
          <w:b w:val="0"/>
          <w:bCs w:val="0"/>
          <w:sz w:val="24"/>
          <w:szCs w:val="24"/>
          <w:lang w:val="en-US"/>
        </w:rPr>
      </w:pPr>
      <w:r>
        <w:rPr>
          <w:rFonts w:hint="default" w:eastAsia="SimSun" w:asciiTheme="majorAscii" w:hAnsiTheme="majorAscii"/>
          <w:b w:val="0"/>
          <w:bCs w:val="0"/>
          <w:sz w:val="24"/>
          <w:szCs w:val="24"/>
          <w:lang w:val="en-US"/>
        </w:rPr>
        <w:t>If the process is being started by some script or service that you want to remove permanently, delete the associated script, or disable/remove the service. Check the /opt/tasks/task1.sh file to see if it’s creating or invoking the process, and modify it if necessary.</w:t>
      </w:r>
    </w:p>
    <w:p w14:paraId="6787BEFE">
      <w:pPr>
        <w:spacing w:line="240" w:lineRule="auto"/>
        <w:jc w:val="both"/>
        <w:rPr>
          <w:rFonts w:hint="default" w:eastAsia="SimSun" w:cs="SimSun" w:asciiTheme="majorAscii" w:hAnsiTheme="majorAscii"/>
          <w:b w:val="0"/>
          <w:bCs w:val="0"/>
          <w:sz w:val="24"/>
          <w:szCs w:val="24"/>
          <w:lang w:val="en-US"/>
        </w:rPr>
      </w:pPr>
      <w:r>
        <w:rPr>
          <w:rFonts w:hint="default" w:eastAsia="SimSun" w:asciiTheme="majorAscii" w:hAnsiTheme="majorAscii"/>
          <w:b w:val="0"/>
          <w:bCs w:val="0"/>
          <w:sz w:val="24"/>
          <w:szCs w:val="24"/>
          <w:lang w:val="en-US"/>
        </w:rPr>
        <w:t>By following these steps, you should be able to identify and stop the sneaky+ process from consuming excessive CPU and ensure it doesn't restart.</w:t>
      </w:r>
      <w:r>
        <w:rPr>
          <w:rFonts w:hint="default" w:eastAsia="SimSun" w:cs="SimSun" w:asciiTheme="majorAscii" w:hAnsiTheme="majorAscii"/>
          <w:b w:val="0"/>
          <w:bCs w:val="0"/>
          <w:sz w:val="24"/>
          <w:szCs w:val="24"/>
          <w:lang w:val="en-US"/>
        </w:rPr>
        <w:t>”</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9803E"/>
    <w:multiLevelType w:val="singleLevel"/>
    <w:tmpl w:val="AC79803E"/>
    <w:lvl w:ilvl="0" w:tentative="0">
      <w:start w:val="1"/>
      <w:numFmt w:val="decimal"/>
      <w:suff w:val="space"/>
      <w:lvlText w:val="%1."/>
      <w:lvlJc w:val="left"/>
    </w:lvl>
  </w:abstractNum>
  <w:abstractNum w:abstractNumId="1">
    <w:nsid w:val="CDBCE203"/>
    <w:multiLevelType w:val="singleLevel"/>
    <w:tmpl w:val="CDBCE203"/>
    <w:lvl w:ilvl="0" w:tentative="0">
      <w:start w:val="1"/>
      <w:numFmt w:val="decimal"/>
      <w:suff w:val="space"/>
      <w:lvlText w:val="%1."/>
      <w:lvlJc w:val="left"/>
    </w:lvl>
  </w:abstractNum>
  <w:abstractNum w:abstractNumId="2">
    <w:nsid w:val="FF538AA1"/>
    <w:multiLevelType w:val="singleLevel"/>
    <w:tmpl w:val="FF538A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4">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5">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6">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7">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8">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8"/>
  </w:num>
  <w:num w:numId="2">
    <w:abstractNumId w:val="6"/>
  </w:num>
  <w:num w:numId="3">
    <w:abstractNumId w:val="5"/>
  </w:num>
  <w:num w:numId="4">
    <w:abstractNumId w:val="7"/>
  </w:num>
  <w:num w:numId="5">
    <w:abstractNumId w:val="4"/>
  </w:num>
  <w:num w:numId="6">
    <w:abstractNumId w:val="3"/>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2E255C0"/>
    <w:rsid w:val="03704209"/>
    <w:rsid w:val="03E6227C"/>
    <w:rsid w:val="094F3A3C"/>
    <w:rsid w:val="09EC7767"/>
    <w:rsid w:val="0A4B1F34"/>
    <w:rsid w:val="0DF82377"/>
    <w:rsid w:val="0E5115CA"/>
    <w:rsid w:val="0F0F2DD9"/>
    <w:rsid w:val="11501174"/>
    <w:rsid w:val="21A65541"/>
    <w:rsid w:val="277E52D7"/>
    <w:rsid w:val="28F770C2"/>
    <w:rsid w:val="313D20DF"/>
    <w:rsid w:val="365405B6"/>
    <w:rsid w:val="38626E6D"/>
    <w:rsid w:val="393173E2"/>
    <w:rsid w:val="3B7D63C4"/>
    <w:rsid w:val="3BCC0E22"/>
    <w:rsid w:val="3C822FD1"/>
    <w:rsid w:val="3E453618"/>
    <w:rsid w:val="3FDF5B23"/>
    <w:rsid w:val="435B3BF5"/>
    <w:rsid w:val="474E7388"/>
    <w:rsid w:val="483737EE"/>
    <w:rsid w:val="4CDB5DA5"/>
    <w:rsid w:val="4F2734A7"/>
    <w:rsid w:val="604736EA"/>
    <w:rsid w:val="62EC717B"/>
    <w:rsid w:val="678F3CF5"/>
    <w:rsid w:val="69350181"/>
    <w:rsid w:val="69CA031F"/>
    <w:rsid w:val="6A065F94"/>
    <w:rsid w:val="717B342F"/>
    <w:rsid w:val="75681176"/>
    <w:rsid w:val="78240EAC"/>
    <w:rsid w:val="788E7256"/>
    <w:rsid w:val="79EB53C8"/>
    <w:rsid w:val="7FAA1C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qFormat/>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qFormat/>
    <w:uiPriority w:val="99"/>
  </w:style>
  <w:style w:type="character" w:customStyle="1" w:styleId="136">
    <w:name w:val="Footer Char"/>
    <w:basedOn w:val="11"/>
    <w:link w:val="18"/>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6</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nilup</cp:lastModifiedBy>
  <dcterms:modified xsi:type="dcterms:W3CDTF">2025-06-06T04:33:28Z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4038483C07A841AFB91BD3E08D18DAD4_12</vt:lpwstr>
  </property>
</Properties>
</file>